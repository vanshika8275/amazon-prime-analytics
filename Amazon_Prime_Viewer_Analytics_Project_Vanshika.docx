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6846706" w14:textId="77777777" w:rsidR="001B6646" w:rsidRDefault="001E5B47">
      <w:pPr>
        <w:pStyle w:val="Title"/>
      </w:pPr>
      <w:bookmarkStart w:id="0" w:name="_GoBack"/>
      <w:bookmarkEnd w:id="0"/>
      <w:r>
        <w:t>Amazon Prime Viewer Analytics Dashboard Project</w:t>
      </w:r>
    </w:p>
    <w:p w14:paraId="50714C5C" w14:textId="77777777" w:rsidR="001B6646" w:rsidRDefault="001E5B47">
      <w:r>
        <w:t>This project showcases an interactive data analytics dashboard built using SQL, Power BI, and Excel. The analysis focuses on viewer behavior on Amazon Prime, extracting key insights from data related to watch time, genre preferences, device usage, and more.</w:t>
      </w:r>
    </w:p>
    <w:p w14:paraId="258B56F1" w14:textId="77777777" w:rsidR="001B6646" w:rsidRDefault="001E5B47">
      <w:pPr>
        <w:pStyle w:val="Heading1"/>
      </w:pPr>
      <w:r>
        <w:t>Tools &amp; Technologies Used</w:t>
      </w:r>
    </w:p>
    <w:p w14:paraId="6D931624" w14:textId="77777777" w:rsidR="001B6646" w:rsidRDefault="001E5B47">
      <w:r>
        <w:t>- SQL (Data Extraction and Cleaning)</w:t>
      </w:r>
    </w:p>
    <w:p w14:paraId="3EC564EE" w14:textId="77777777" w:rsidR="001B6646" w:rsidRDefault="001E5B47">
      <w:r>
        <w:t>- Microsoft Power BI (Data Visualization &amp; Dashboard Creation)</w:t>
      </w:r>
    </w:p>
    <w:p w14:paraId="35BDD00F" w14:textId="77777777" w:rsidR="001B6646" w:rsidRDefault="001E5B47">
      <w:r>
        <w:t>- Microsoft Excel (Initial Data Structuring)</w:t>
      </w:r>
    </w:p>
    <w:p w14:paraId="4DE3A1DF" w14:textId="77777777" w:rsidR="001B6646" w:rsidRDefault="001E5B47">
      <w:r>
        <w:t>- ChatGPT (Learning and Guidance Support)</w:t>
      </w:r>
    </w:p>
    <w:p w14:paraId="30C5BA5C" w14:textId="77777777" w:rsidR="001B6646" w:rsidRDefault="001E5B47">
      <w:pPr>
        <w:pStyle w:val="Heading1"/>
      </w:pPr>
      <w:r>
        <w:t>Key Insights from the Dashboard</w:t>
      </w:r>
    </w:p>
    <w:p w14:paraId="2C8B26CD" w14:textId="77777777" w:rsidR="001B6646" w:rsidRDefault="001E5B47">
      <w:r>
        <w:t>- Total and average watch time by gender</w:t>
      </w:r>
    </w:p>
    <w:p w14:paraId="715C55F8" w14:textId="77777777" w:rsidR="001B6646" w:rsidRDefault="001E5B47">
      <w:r>
        <w:t>- Genre preferences and top viewers</w:t>
      </w:r>
    </w:p>
    <w:p w14:paraId="7E5B0094" w14:textId="77777777" w:rsidR="001B6646" w:rsidRDefault="001E5B47">
      <w:r>
        <w:t>- Device usage distribution</w:t>
      </w:r>
    </w:p>
    <w:p w14:paraId="043226C7" w14:textId="77777777" w:rsidR="001B6646" w:rsidRDefault="001E5B47">
      <w:r>
        <w:t>- Time to first watch per user</w:t>
      </w:r>
    </w:p>
    <w:p w14:paraId="13066142" w14:textId="77777777" w:rsidR="001B6646" w:rsidRDefault="001E5B47">
      <w:r>
        <w:t>- Interactive filtering using slicers (Gender, Device, Subscription Type, Watch Date)</w:t>
      </w:r>
    </w:p>
    <w:p w14:paraId="76CDE6F5" w14:textId="77777777" w:rsidR="001B6646" w:rsidRDefault="001E5B47">
      <w:pPr>
        <w:pStyle w:val="Heading1"/>
      </w:pPr>
      <w:r>
        <w:t>Skills Strengthened</w:t>
      </w:r>
    </w:p>
    <w:p w14:paraId="542237DE" w14:textId="77777777" w:rsidR="001B6646" w:rsidRDefault="001E5B47">
      <w:r>
        <w:t>- SQL data querying and manipulation</w:t>
      </w:r>
    </w:p>
    <w:p w14:paraId="3FC62B05" w14:textId="77777777" w:rsidR="001B6646" w:rsidRDefault="001E5B47">
      <w:r>
        <w:t>- Power BI visualization and dashboard storytelling</w:t>
      </w:r>
    </w:p>
    <w:p w14:paraId="306D43D2" w14:textId="77777777" w:rsidR="001B6646" w:rsidRDefault="001E5B47">
      <w:r>
        <w:t>- Dashboard design using KPIs, slicers, and charts</w:t>
      </w:r>
    </w:p>
    <w:p w14:paraId="6ACFA36E" w14:textId="77777777" w:rsidR="001B6646" w:rsidRDefault="001E5B47">
      <w:r>
        <w:t>- Real-time analytical thinking and data-driven decision making</w:t>
      </w:r>
    </w:p>
    <w:p w14:paraId="3ABDB27D" w14:textId="77777777" w:rsidR="001B6646" w:rsidRDefault="001E5B47">
      <w:r>
        <w:br/>
        <w:t>Built by Vanshika Arora | August 2025</w:t>
      </w:r>
    </w:p>
    <w:p w14:paraId="2C2DF27C" w14:textId="69D57607" w:rsidR="00CE7003" w:rsidRDefault="00CE7003">
      <w:r>
        <w:rPr>
          <w:noProof/>
          <w:lang w:val="en-IN" w:eastAsia="en-IN"/>
        </w:rPr>
        <w:lastRenderedPageBreak/>
        <w:drawing>
          <wp:inline distT="0" distB="0" distL="0" distR="0" wp14:anchorId="468A2941" wp14:editId="295F4FBA">
            <wp:extent cx="5486400" cy="3170578"/>
            <wp:effectExtent l="0" t="0" r="0" b="0"/>
            <wp:docPr id="1" name="Picture 1" descr="C:\Users\Vansh\AppData\Local\Packages\5319275A.WhatsAppDesktop_cv1g1gvanyjgm\TempState\8B4066554730DDFAA0266346BDC1B202\WhatsApp Image 2025-08-02 at 13.58.17_70f2447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ansh\AppData\Local\Packages\5319275A.WhatsAppDesktop_cv1g1gvanyjgm\TempState\8B4066554730DDFAA0266346BDC1B202\WhatsApp Image 2025-08-02 at 13.58.17_70f24470.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3170578"/>
                    </a:xfrm>
                    <a:prstGeom prst="rect">
                      <a:avLst/>
                    </a:prstGeom>
                    <a:noFill/>
                    <a:ln>
                      <a:noFill/>
                    </a:ln>
                  </pic:spPr>
                </pic:pic>
              </a:graphicData>
            </a:graphic>
          </wp:inline>
        </w:drawing>
      </w:r>
    </w:p>
    <w:p w14:paraId="0DA282DB" w14:textId="77777777" w:rsidR="0048201A" w:rsidRDefault="0048201A"/>
    <w:p w14:paraId="2E82B140" w14:textId="77777777" w:rsidR="0048201A" w:rsidRDefault="0048201A"/>
    <w:p w14:paraId="66D6A5BC" w14:textId="77777777" w:rsidR="0048201A" w:rsidRDefault="0048201A"/>
    <w:p w14:paraId="4F4C1B66" w14:textId="4B546864" w:rsidR="0048201A" w:rsidRDefault="0048201A">
      <w:pPr>
        <w:rPr>
          <w:noProof/>
          <w:lang w:val="en-IN" w:eastAsia="en-IN"/>
        </w:rPr>
      </w:pPr>
      <w:r>
        <w:rPr>
          <w:noProof/>
          <w:lang w:val="en-IN" w:eastAsia="en-IN"/>
        </w:rPr>
        <w:drawing>
          <wp:inline distT="0" distB="0" distL="0" distR="0" wp14:anchorId="0035910F" wp14:editId="220A9FED">
            <wp:extent cx="5486400" cy="2546252"/>
            <wp:effectExtent l="0" t="0" r="0" b="6985"/>
            <wp:docPr id="2" name="Picture 2" descr="C:\Users\Vansh\AppData\Local\Packages\5319275A.WhatsAppDesktop_cv1g1gvanyjgm\TempState\D6723E7CD6735DF68D1CE4C704C29A04\WhatsApp Image 2025-08-02 at 14.21.00_809a23a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ansh\AppData\Local\Packages\5319275A.WhatsAppDesktop_cv1g1gvanyjgm\TempState\D6723E7CD6735DF68D1CE4C704C29A04\WhatsApp Image 2025-08-02 at 14.21.00_809a23a2.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2546252"/>
                    </a:xfrm>
                    <a:prstGeom prst="rect">
                      <a:avLst/>
                    </a:prstGeom>
                    <a:noFill/>
                    <a:ln>
                      <a:noFill/>
                    </a:ln>
                  </pic:spPr>
                </pic:pic>
              </a:graphicData>
            </a:graphic>
          </wp:inline>
        </w:drawing>
      </w:r>
    </w:p>
    <w:p w14:paraId="7C25B977" w14:textId="2ED85788" w:rsidR="0048201A" w:rsidRDefault="0048201A">
      <w:r>
        <w:rPr>
          <w:noProof/>
          <w:lang w:val="en-IN" w:eastAsia="en-IN"/>
        </w:rPr>
        <w:lastRenderedPageBreak/>
        <w:drawing>
          <wp:inline distT="0" distB="0" distL="0" distR="0" wp14:anchorId="179F4763" wp14:editId="35F89335">
            <wp:extent cx="5631255" cy="3585173"/>
            <wp:effectExtent l="0" t="0" r="7620" b="0"/>
            <wp:docPr id="3" name="Picture 3" descr="C:\Users\Vansh\AppData\Local\Packages\5319275A.WhatsAppDesktop_cv1g1gvanyjgm\TempState\4E2545F819E67F0615003DD7E04A6087\WhatsApp Image 2025-08-02 at 14.21.00_a019a9d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ansh\AppData\Local\Packages\5319275A.WhatsAppDesktop_cv1g1gvanyjgm\TempState\4E2545F819E67F0615003DD7E04A6087\WhatsApp Image 2025-08-02 at 14.21.00_a019a9dd.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33913" cy="3586865"/>
                    </a:xfrm>
                    <a:prstGeom prst="rect">
                      <a:avLst/>
                    </a:prstGeom>
                    <a:noFill/>
                    <a:ln>
                      <a:noFill/>
                    </a:ln>
                  </pic:spPr>
                </pic:pic>
              </a:graphicData>
            </a:graphic>
          </wp:inline>
        </w:drawing>
      </w:r>
    </w:p>
    <w:p w14:paraId="3CA2B8A6" w14:textId="77777777" w:rsidR="0048201A" w:rsidRDefault="0048201A"/>
    <w:p w14:paraId="499293A4" w14:textId="724C97E9" w:rsidR="0048201A" w:rsidRDefault="0048201A">
      <w:r>
        <w:rPr>
          <w:noProof/>
          <w:lang w:val="en-IN" w:eastAsia="en-IN"/>
        </w:rPr>
        <w:drawing>
          <wp:inline distT="0" distB="0" distL="0" distR="0" wp14:anchorId="7D7B5548" wp14:editId="1CDD4BF5">
            <wp:extent cx="5486400" cy="2926803"/>
            <wp:effectExtent l="0" t="0" r="0" b="6985"/>
            <wp:docPr id="4" name="Picture 4" descr="C:\Users\Vansh\AppData\Local\Packages\5319275A.WhatsAppDesktop_cv1g1gvanyjgm\TempState\DB2B4182156B2F1F817860AC9F409AD7\WhatsApp Image 2025-08-02 at 14.21.00_f668c77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Vansh\AppData\Local\Packages\5319275A.WhatsAppDesktop_cv1g1gvanyjgm\TempState\DB2B4182156B2F1F817860AC9F409AD7\WhatsApp Image 2025-08-02 at 14.21.00_f668c77c.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2926803"/>
                    </a:xfrm>
                    <a:prstGeom prst="rect">
                      <a:avLst/>
                    </a:prstGeom>
                    <a:noFill/>
                    <a:ln>
                      <a:noFill/>
                    </a:ln>
                  </pic:spPr>
                </pic:pic>
              </a:graphicData>
            </a:graphic>
          </wp:inline>
        </w:drawing>
      </w:r>
    </w:p>
    <w:p w14:paraId="70B7B9F6" w14:textId="77777777" w:rsidR="0048201A" w:rsidRDefault="0048201A"/>
    <w:p w14:paraId="536608E7" w14:textId="77777777" w:rsidR="0048201A" w:rsidRDefault="0048201A"/>
    <w:p w14:paraId="0C706D8C" w14:textId="77777777" w:rsidR="0048201A" w:rsidRDefault="0048201A"/>
    <w:p w14:paraId="50274F5A" w14:textId="2B42CCA9" w:rsidR="0048201A" w:rsidRDefault="0048201A">
      <w:r>
        <w:rPr>
          <w:noProof/>
          <w:lang w:val="en-IN" w:eastAsia="en-IN"/>
        </w:rPr>
        <w:lastRenderedPageBreak/>
        <w:drawing>
          <wp:inline distT="0" distB="0" distL="0" distR="0" wp14:anchorId="49132A64" wp14:editId="799E1AB5">
            <wp:extent cx="5486400" cy="2965420"/>
            <wp:effectExtent l="0" t="0" r="0" b="6985"/>
            <wp:docPr id="5" name="Picture 5" descr="C:\Users\Vansh\AppData\Local\Packages\5319275A.WhatsAppDesktop_cv1g1gvanyjgm\TempState\A5E0FF62BE0B08456FC7F1E88812AF3D\WhatsApp Image 2025-08-02 at 14.21.01_e9d1756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Vansh\AppData\Local\Packages\5319275A.WhatsAppDesktop_cv1g1gvanyjgm\TempState\A5E0FF62BE0B08456FC7F1E88812AF3D\WhatsApp Image 2025-08-02 at 14.21.01_e9d17563.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2965420"/>
                    </a:xfrm>
                    <a:prstGeom prst="rect">
                      <a:avLst/>
                    </a:prstGeom>
                    <a:noFill/>
                    <a:ln>
                      <a:noFill/>
                    </a:ln>
                  </pic:spPr>
                </pic:pic>
              </a:graphicData>
            </a:graphic>
          </wp:inline>
        </w:drawing>
      </w:r>
    </w:p>
    <w:p w14:paraId="41739900" w14:textId="77777777" w:rsidR="0048201A" w:rsidRDefault="0048201A"/>
    <w:p w14:paraId="0AC16999" w14:textId="77777777" w:rsidR="0048201A" w:rsidRDefault="0048201A"/>
    <w:p w14:paraId="38FCC8D5" w14:textId="1A09ED4A" w:rsidR="0048201A" w:rsidRDefault="0048201A">
      <w:r>
        <w:rPr>
          <w:noProof/>
          <w:lang w:val="en-IN" w:eastAsia="en-IN"/>
        </w:rPr>
        <w:drawing>
          <wp:inline distT="0" distB="0" distL="0" distR="0" wp14:anchorId="01012A9A" wp14:editId="0063C524">
            <wp:extent cx="5486400" cy="2984729"/>
            <wp:effectExtent l="0" t="0" r="0" b="6350"/>
            <wp:docPr id="6" name="Picture 6" descr="C:\Users\Vansh\AppData\Local\Packages\5319275A.WhatsAppDesktop_cv1g1gvanyjgm\TempState\A0160709701140704575D499C997B6CA\WhatsApp Image 2025-08-02 at 14.21.01_bf2e6c2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Vansh\AppData\Local\Packages\5319275A.WhatsAppDesktop_cv1g1gvanyjgm\TempState\A0160709701140704575D499C997B6CA\WhatsApp Image 2025-08-02 at 14.21.01_bf2e6c2e.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2984729"/>
                    </a:xfrm>
                    <a:prstGeom prst="rect">
                      <a:avLst/>
                    </a:prstGeom>
                    <a:noFill/>
                    <a:ln>
                      <a:noFill/>
                    </a:ln>
                  </pic:spPr>
                </pic:pic>
              </a:graphicData>
            </a:graphic>
          </wp:inline>
        </w:drawing>
      </w:r>
    </w:p>
    <w:p w14:paraId="0E8E93D4" w14:textId="77777777" w:rsidR="0048201A" w:rsidRDefault="0048201A"/>
    <w:p w14:paraId="0EC9E3C4" w14:textId="77777777" w:rsidR="0048201A" w:rsidRDefault="0048201A"/>
    <w:p w14:paraId="72339D70" w14:textId="77777777" w:rsidR="0048201A" w:rsidRDefault="0048201A"/>
    <w:p w14:paraId="412BCFC6" w14:textId="77777777" w:rsidR="0048201A" w:rsidRDefault="0048201A"/>
    <w:p w14:paraId="48CEB52C" w14:textId="2E6BF0F4" w:rsidR="0048201A" w:rsidRDefault="0048201A">
      <w:r>
        <w:rPr>
          <w:noProof/>
          <w:lang w:val="en-IN" w:eastAsia="en-IN"/>
        </w:rPr>
        <w:lastRenderedPageBreak/>
        <w:drawing>
          <wp:inline distT="0" distB="0" distL="0" distR="0" wp14:anchorId="726808D1" wp14:editId="4934C297">
            <wp:extent cx="5486400" cy="3095364"/>
            <wp:effectExtent l="0" t="0" r="0" b="0"/>
            <wp:docPr id="7" name="Picture 7" descr="C:\Users\Vansh\AppData\Local\Packages\5319275A.WhatsAppDesktop_cv1g1gvanyjgm\TempState\1E6E0A04D20F50967C64DAC2D639A577\WhatsApp Image 2025-08-02 at 14.21.03_b7bf524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Vansh\AppData\Local\Packages\5319275A.WhatsAppDesktop_cv1g1gvanyjgm\TempState\1E6E0A04D20F50967C64DAC2D639A577\WhatsApp Image 2025-08-02 at 14.21.03_b7bf5247.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0" cy="3095364"/>
                    </a:xfrm>
                    <a:prstGeom prst="rect">
                      <a:avLst/>
                    </a:prstGeom>
                    <a:noFill/>
                    <a:ln>
                      <a:noFill/>
                    </a:ln>
                  </pic:spPr>
                </pic:pic>
              </a:graphicData>
            </a:graphic>
          </wp:inline>
        </w:drawing>
      </w:r>
    </w:p>
    <w:p w14:paraId="0819E3D7" w14:textId="77777777" w:rsidR="0048201A" w:rsidRDefault="0048201A"/>
    <w:p w14:paraId="6446766F" w14:textId="13A02B3E" w:rsidR="0048201A" w:rsidRDefault="0048201A">
      <w:r>
        <w:rPr>
          <w:noProof/>
          <w:lang w:val="en-IN" w:eastAsia="en-IN"/>
        </w:rPr>
        <w:drawing>
          <wp:inline distT="0" distB="0" distL="0" distR="0" wp14:anchorId="41196DDE" wp14:editId="137BC0DC">
            <wp:extent cx="5486400" cy="2918516"/>
            <wp:effectExtent l="0" t="0" r="0" b="0"/>
            <wp:docPr id="8" name="Picture 8" descr="C:\Users\Vansh\AppData\Local\Packages\5319275A.WhatsAppDesktop_cv1g1gvanyjgm\TempState\C6BFF625BDB0393992C9D4DB0C6BBE45\WhatsApp Image 2025-08-02 at 14.21.03_b94b9cd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Vansh\AppData\Local\Packages\5319275A.WhatsAppDesktop_cv1g1gvanyjgm\TempState\C6BFF625BDB0393992C9D4DB0C6BBE45\WhatsApp Image 2025-08-02 at 14.21.03_b94b9cd3.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86400" cy="2918516"/>
                    </a:xfrm>
                    <a:prstGeom prst="rect">
                      <a:avLst/>
                    </a:prstGeom>
                    <a:noFill/>
                    <a:ln>
                      <a:noFill/>
                    </a:ln>
                  </pic:spPr>
                </pic:pic>
              </a:graphicData>
            </a:graphic>
          </wp:inline>
        </w:drawing>
      </w:r>
    </w:p>
    <w:sectPr w:rsidR="0048201A" w:rsidSect="000346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91D8C0D" w14:textId="77777777" w:rsidR="00211287" w:rsidRDefault="00211287" w:rsidP="0048201A">
      <w:pPr>
        <w:spacing w:after="0" w:line="240" w:lineRule="auto"/>
      </w:pPr>
      <w:r>
        <w:separator/>
      </w:r>
    </w:p>
  </w:endnote>
  <w:endnote w:type="continuationSeparator" w:id="0">
    <w:p w14:paraId="01AC47C8" w14:textId="77777777" w:rsidR="00211287" w:rsidRDefault="00211287" w:rsidP="004820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20C2DE6" w14:textId="77777777" w:rsidR="00211287" w:rsidRDefault="00211287" w:rsidP="0048201A">
      <w:pPr>
        <w:spacing w:after="0" w:line="240" w:lineRule="auto"/>
      </w:pPr>
      <w:r>
        <w:separator/>
      </w:r>
    </w:p>
  </w:footnote>
  <w:footnote w:type="continuationSeparator" w:id="0">
    <w:p w14:paraId="24EB34A5" w14:textId="77777777" w:rsidR="00211287" w:rsidRDefault="00211287" w:rsidP="0048201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1B6646"/>
    <w:rsid w:val="001E5B47"/>
    <w:rsid w:val="00211287"/>
    <w:rsid w:val="0029639D"/>
    <w:rsid w:val="00326F90"/>
    <w:rsid w:val="0048201A"/>
    <w:rsid w:val="004C0D31"/>
    <w:rsid w:val="009105D9"/>
    <w:rsid w:val="00A27902"/>
    <w:rsid w:val="00AA1D8D"/>
    <w:rsid w:val="00B47730"/>
    <w:rsid w:val="00CB0664"/>
    <w:rsid w:val="00CE700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6E1E7A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BalloonText">
    <w:name w:val="Balloon Text"/>
    <w:basedOn w:val="Normal"/>
    <w:link w:val="BalloonTextChar"/>
    <w:uiPriority w:val="99"/>
    <w:semiHidden/>
    <w:unhideWhenUsed/>
    <w:rsid w:val="00CE70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700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BalloonText">
    <w:name w:val="Balloon Text"/>
    <w:basedOn w:val="Normal"/>
    <w:link w:val="BalloonTextChar"/>
    <w:uiPriority w:val="99"/>
    <w:semiHidden/>
    <w:unhideWhenUsed/>
    <w:rsid w:val="00CE70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700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7.jpeg"/><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E4A9A7-4C68-4789-88FB-95ED046558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159</Words>
  <Characters>907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1064</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Vansh</cp:lastModifiedBy>
  <cp:revision>2</cp:revision>
  <cp:lastPrinted>2025-08-02T08:58:00Z</cp:lastPrinted>
  <dcterms:created xsi:type="dcterms:W3CDTF">2025-08-04T08:02:00Z</dcterms:created>
  <dcterms:modified xsi:type="dcterms:W3CDTF">2025-08-04T08:02:00Z</dcterms:modified>
</cp:coreProperties>
</file>